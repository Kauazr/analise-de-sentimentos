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71DAA" w14:textId="33411F43" w:rsidR="000F7185" w:rsidRPr="00125244" w:rsidRDefault="007268A5">
      <w:pPr>
        <w:pStyle w:val="Ttulo1"/>
        <w:rPr>
          <w:sz w:val="36"/>
          <w:szCs w:val="36"/>
        </w:rPr>
      </w:pPr>
      <w:r w:rsidRPr="00125244">
        <w:rPr>
          <w:sz w:val="36"/>
          <w:szCs w:val="36"/>
        </w:rPr>
        <w:t xml:space="preserve">Prompts </w:t>
      </w:r>
      <w:proofErr w:type="spellStart"/>
      <w:r w:rsidRPr="00125244">
        <w:rPr>
          <w:sz w:val="36"/>
          <w:szCs w:val="36"/>
        </w:rPr>
        <w:t>Utilizados</w:t>
      </w:r>
      <w:proofErr w:type="spellEnd"/>
      <w:r w:rsidRPr="00125244">
        <w:rPr>
          <w:sz w:val="36"/>
          <w:szCs w:val="36"/>
        </w:rPr>
        <w:t xml:space="preserve"> e </w:t>
      </w:r>
      <w:proofErr w:type="spellStart"/>
      <w:r w:rsidRPr="00125244">
        <w:rPr>
          <w:sz w:val="36"/>
          <w:szCs w:val="36"/>
        </w:rPr>
        <w:t>Aprendizados</w:t>
      </w:r>
      <w:proofErr w:type="spellEnd"/>
      <w:r w:rsidRPr="00125244">
        <w:rPr>
          <w:sz w:val="36"/>
          <w:szCs w:val="36"/>
        </w:rPr>
        <w:t xml:space="preserve"> – </w:t>
      </w:r>
      <w:proofErr w:type="spellStart"/>
      <w:r w:rsidRPr="00125244">
        <w:rPr>
          <w:sz w:val="36"/>
          <w:szCs w:val="36"/>
        </w:rPr>
        <w:t>Grupo</w:t>
      </w:r>
      <w:proofErr w:type="spellEnd"/>
      <w:r w:rsidRPr="00125244">
        <w:rPr>
          <w:sz w:val="36"/>
          <w:szCs w:val="36"/>
        </w:rPr>
        <w:t xml:space="preserve"> [</w:t>
      </w:r>
      <w:r w:rsidR="00CE35AB" w:rsidRPr="00125244">
        <w:rPr>
          <w:sz w:val="36"/>
          <w:szCs w:val="36"/>
        </w:rPr>
        <w:t>3</w:t>
      </w:r>
      <w:r w:rsidRPr="00125244">
        <w:rPr>
          <w:sz w:val="36"/>
          <w:szCs w:val="36"/>
        </w:rPr>
        <w:t>]</w:t>
      </w:r>
    </w:p>
    <w:p w14:paraId="63B9D8D9" w14:textId="77777777" w:rsidR="000F7185" w:rsidRPr="00A83A1E" w:rsidRDefault="007268A5">
      <w:pPr>
        <w:rPr>
          <w:sz w:val="28"/>
          <w:szCs w:val="28"/>
        </w:rPr>
      </w:pPr>
      <w:r w:rsidRPr="00A83A1E">
        <w:rPr>
          <w:sz w:val="28"/>
          <w:szCs w:val="28"/>
        </w:rPr>
        <w:t>Tema: Otimização de produtos de salão de beleza com análise de sentimentos</w:t>
      </w:r>
      <w:r w:rsidRPr="00A83A1E">
        <w:rPr>
          <w:sz w:val="28"/>
          <w:szCs w:val="28"/>
        </w:rPr>
        <w:br/>
        <w:t>Problema: Proprietária busca entender quais produtos têm melhor aceitação e desempenho no mercado.</w:t>
      </w:r>
      <w:r w:rsidRPr="00A83A1E">
        <w:rPr>
          <w:sz w:val="28"/>
          <w:szCs w:val="28"/>
        </w:rPr>
        <w:br/>
        <w:t>Categorias de produtos analisadas: shampoos, condicionadores, máscaras capilares, óleos e finalizadores, produtos para coloração e tonalizantes, selagens e progressivas, produtos para reconstrução e hidratação profunda.</w:t>
      </w:r>
      <w:r w:rsidRPr="00A83A1E">
        <w:rPr>
          <w:sz w:val="28"/>
          <w:szCs w:val="28"/>
        </w:rPr>
        <w:br/>
        <w:t>Ferramentas de IA: ChatGPT (OpenAI)</w:t>
      </w:r>
    </w:p>
    <w:p w14:paraId="6BC0F1B8" w14:textId="77777777" w:rsidR="000F7185" w:rsidRPr="00125244" w:rsidRDefault="007268A5">
      <w:pPr>
        <w:pStyle w:val="Ttulo2"/>
        <w:rPr>
          <w:sz w:val="36"/>
          <w:szCs w:val="36"/>
        </w:rPr>
      </w:pPr>
      <w:r w:rsidRPr="00125244">
        <w:rPr>
          <w:sz w:val="36"/>
          <w:szCs w:val="36"/>
        </w:rPr>
        <w:t>Etapa: Imersão</w:t>
      </w:r>
    </w:p>
    <w:p w14:paraId="64060778" w14:textId="77777777" w:rsidR="000F7185" w:rsidRPr="00A83A1E" w:rsidRDefault="007268A5">
      <w:pPr>
        <w:pStyle w:val="Commarcadores"/>
        <w:rPr>
          <w:sz w:val="28"/>
          <w:szCs w:val="28"/>
        </w:rPr>
      </w:pPr>
      <w:r w:rsidRPr="00A83A1E">
        <w:rPr>
          <w:sz w:val="28"/>
          <w:szCs w:val="28"/>
        </w:rPr>
        <w:t>Prompt 1:</w:t>
      </w:r>
    </w:p>
    <w:p w14:paraId="56596886" w14:textId="77777777" w:rsidR="000F7185" w:rsidRPr="00A83A1E" w:rsidRDefault="007268A5">
      <w:pPr>
        <w:rPr>
          <w:sz w:val="28"/>
          <w:szCs w:val="28"/>
        </w:rPr>
      </w:pPr>
      <w:r w:rsidRPr="00A83A1E">
        <w:rPr>
          <w:sz w:val="28"/>
          <w:szCs w:val="28"/>
        </w:rPr>
        <w:t>Quais perguntas podemos fazer para entender os desafios de um(a) profissional de salão na escolha de produtos como shampoos, máscaras capilares, óleos, progressivas e tonalizantes?</w:t>
      </w:r>
    </w:p>
    <w:p w14:paraId="3F0BC607" w14:textId="77777777" w:rsidR="000F7185" w:rsidRPr="00A83A1E" w:rsidRDefault="007268A5">
      <w:pPr>
        <w:pStyle w:val="Commarcadores"/>
        <w:rPr>
          <w:sz w:val="28"/>
          <w:szCs w:val="28"/>
        </w:rPr>
      </w:pPr>
      <w:r w:rsidRPr="00A83A1E">
        <w:rPr>
          <w:sz w:val="28"/>
          <w:szCs w:val="28"/>
        </w:rPr>
        <w:t>Resumo da resposta da IA:</w:t>
      </w:r>
    </w:p>
    <w:p w14:paraId="41B8E338" w14:textId="77777777" w:rsidR="000F7185" w:rsidRPr="00A83A1E" w:rsidRDefault="007268A5">
      <w:pPr>
        <w:rPr>
          <w:sz w:val="28"/>
          <w:szCs w:val="28"/>
        </w:rPr>
      </w:pPr>
      <w:r w:rsidRPr="00A83A1E">
        <w:rPr>
          <w:sz w:val="28"/>
          <w:szCs w:val="28"/>
        </w:rPr>
        <w:t>A IA sugeriu perguntas sobre marcas preferidas, frequência de compra, feedback dos clientes, reações alérgicas, durabilidade dos efeitos e custo-benefício.</w:t>
      </w:r>
    </w:p>
    <w:p w14:paraId="6CF1ABAA" w14:textId="77777777" w:rsidR="000F7185" w:rsidRPr="00A83A1E" w:rsidRDefault="007268A5">
      <w:pPr>
        <w:pStyle w:val="Commarcadores"/>
        <w:rPr>
          <w:sz w:val="28"/>
          <w:szCs w:val="28"/>
        </w:rPr>
      </w:pPr>
      <w:r w:rsidRPr="00A83A1E">
        <w:rPr>
          <w:sz w:val="28"/>
          <w:szCs w:val="28"/>
        </w:rPr>
        <w:t>Reflexão / aprendizado:</w:t>
      </w:r>
    </w:p>
    <w:p w14:paraId="0E538E2C" w14:textId="77777777" w:rsidR="000F7185" w:rsidRPr="00A83A1E" w:rsidRDefault="007268A5">
      <w:pPr>
        <w:rPr>
          <w:sz w:val="28"/>
          <w:szCs w:val="28"/>
        </w:rPr>
      </w:pPr>
      <w:r w:rsidRPr="00A83A1E">
        <w:rPr>
          <w:sz w:val="28"/>
          <w:szCs w:val="28"/>
        </w:rPr>
        <w:t>Ajudou a pensar de forma mais empática e a montar um roteiro de entrevista bem completo para a cliente.</w:t>
      </w:r>
    </w:p>
    <w:p w14:paraId="3681F9BD" w14:textId="77777777" w:rsidR="000F7185" w:rsidRPr="00A83A1E" w:rsidRDefault="000F7185">
      <w:pPr>
        <w:rPr>
          <w:sz w:val="28"/>
          <w:szCs w:val="28"/>
        </w:rPr>
      </w:pPr>
    </w:p>
    <w:p w14:paraId="335693A3" w14:textId="77777777" w:rsidR="000F7185" w:rsidRPr="00A83A1E" w:rsidRDefault="007268A5">
      <w:pPr>
        <w:pStyle w:val="Commarcadores"/>
        <w:rPr>
          <w:sz w:val="28"/>
          <w:szCs w:val="28"/>
        </w:rPr>
      </w:pPr>
      <w:r w:rsidRPr="00A83A1E">
        <w:rPr>
          <w:sz w:val="28"/>
          <w:szCs w:val="28"/>
        </w:rPr>
        <w:t>Prompt 2:</w:t>
      </w:r>
    </w:p>
    <w:p w14:paraId="1B6AB51A" w14:textId="77777777" w:rsidR="000F7185" w:rsidRPr="00A83A1E" w:rsidRDefault="007268A5">
      <w:pPr>
        <w:rPr>
          <w:sz w:val="28"/>
          <w:szCs w:val="28"/>
        </w:rPr>
      </w:pPr>
      <w:r w:rsidRPr="00A83A1E">
        <w:rPr>
          <w:sz w:val="28"/>
          <w:szCs w:val="28"/>
        </w:rPr>
        <w:t>Nos ajude a montar um Mapa de Empatia para uma profissional de beleza que deseja escolher os melhores produtos com base em avaliações reais da internet.</w:t>
      </w:r>
    </w:p>
    <w:p w14:paraId="67B25499" w14:textId="77777777" w:rsidR="000F7185" w:rsidRPr="00A83A1E" w:rsidRDefault="007268A5">
      <w:pPr>
        <w:pStyle w:val="Commarcadores"/>
        <w:rPr>
          <w:sz w:val="28"/>
          <w:szCs w:val="28"/>
        </w:rPr>
      </w:pPr>
      <w:r w:rsidRPr="00A83A1E">
        <w:rPr>
          <w:sz w:val="28"/>
          <w:szCs w:val="28"/>
        </w:rPr>
        <w:t>Resumo da resposta da IA:</w:t>
      </w:r>
    </w:p>
    <w:p w14:paraId="3F646D97" w14:textId="77777777" w:rsidR="000F7185" w:rsidRPr="00A83A1E" w:rsidRDefault="007268A5">
      <w:pPr>
        <w:rPr>
          <w:sz w:val="28"/>
          <w:szCs w:val="28"/>
        </w:rPr>
      </w:pPr>
      <w:r w:rsidRPr="00A83A1E">
        <w:rPr>
          <w:sz w:val="28"/>
          <w:szCs w:val="28"/>
        </w:rPr>
        <w:lastRenderedPageBreak/>
        <w:t>A IA construiu um mapa com campos como 'O que vê?', 'O que escuta?', 'O que pensa e sente?', 'O que fala e faz?'.</w:t>
      </w:r>
    </w:p>
    <w:p w14:paraId="0ACD04F0" w14:textId="77777777" w:rsidR="000F7185" w:rsidRPr="00A83A1E" w:rsidRDefault="007268A5">
      <w:pPr>
        <w:pStyle w:val="Commarcadores"/>
        <w:rPr>
          <w:sz w:val="28"/>
          <w:szCs w:val="28"/>
        </w:rPr>
      </w:pPr>
      <w:r w:rsidRPr="00A83A1E">
        <w:rPr>
          <w:sz w:val="28"/>
          <w:szCs w:val="28"/>
        </w:rPr>
        <w:t>Reflexão / aprendizado:</w:t>
      </w:r>
    </w:p>
    <w:p w14:paraId="76431ECF" w14:textId="77777777" w:rsidR="000F7185" w:rsidRPr="00A83A1E" w:rsidRDefault="007268A5">
      <w:pPr>
        <w:rPr>
          <w:sz w:val="28"/>
          <w:szCs w:val="28"/>
        </w:rPr>
      </w:pPr>
      <w:r w:rsidRPr="00A83A1E">
        <w:rPr>
          <w:sz w:val="28"/>
          <w:szCs w:val="28"/>
        </w:rPr>
        <w:t>Facilitou a visualização das necessidades emocionais e práticas da cliente.</w:t>
      </w:r>
    </w:p>
    <w:p w14:paraId="0801F12D" w14:textId="77777777" w:rsidR="000F7185" w:rsidRPr="00A83A1E" w:rsidRDefault="000F7185">
      <w:pPr>
        <w:rPr>
          <w:sz w:val="28"/>
          <w:szCs w:val="28"/>
        </w:rPr>
      </w:pPr>
    </w:p>
    <w:p w14:paraId="4D8DF622" w14:textId="77777777" w:rsidR="000F7185" w:rsidRPr="00125244" w:rsidRDefault="007268A5">
      <w:pPr>
        <w:pStyle w:val="Ttulo2"/>
        <w:rPr>
          <w:sz w:val="36"/>
          <w:szCs w:val="36"/>
        </w:rPr>
      </w:pPr>
      <w:r w:rsidRPr="00125244">
        <w:rPr>
          <w:sz w:val="36"/>
          <w:szCs w:val="36"/>
        </w:rPr>
        <w:t>Etapa: Ideação</w:t>
      </w:r>
    </w:p>
    <w:p w14:paraId="5A284553" w14:textId="77777777" w:rsidR="000F7185" w:rsidRPr="00A83A1E" w:rsidRDefault="007268A5">
      <w:pPr>
        <w:pStyle w:val="Commarcadores"/>
        <w:rPr>
          <w:sz w:val="28"/>
          <w:szCs w:val="28"/>
        </w:rPr>
      </w:pPr>
      <w:r w:rsidRPr="00A83A1E">
        <w:rPr>
          <w:sz w:val="28"/>
          <w:szCs w:val="28"/>
        </w:rPr>
        <w:t>Prompt 1:</w:t>
      </w:r>
    </w:p>
    <w:p w14:paraId="55F86C39" w14:textId="77777777" w:rsidR="000F7185" w:rsidRPr="00A83A1E" w:rsidRDefault="007268A5">
      <w:pPr>
        <w:rPr>
          <w:sz w:val="28"/>
          <w:szCs w:val="28"/>
        </w:rPr>
      </w:pPr>
      <w:r w:rsidRPr="00A83A1E">
        <w:rPr>
          <w:sz w:val="28"/>
          <w:szCs w:val="28"/>
        </w:rPr>
        <w:t>Gere 10 ideias criativas para como poderíamos usar Big Data para ajudar uma cabeleireira a escolher melhores produtos para o salão, considerando diversas categorias como óleos, máscaras, selagens e colorações.</w:t>
      </w:r>
    </w:p>
    <w:p w14:paraId="365CB634" w14:textId="77777777" w:rsidR="000F7185" w:rsidRPr="00A83A1E" w:rsidRDefault="007268A5">
      <w:pPr>
        <w:pStyle w:val="Commarcadores"/>
        <w:rPr>
          <w:sz w:val="28"/>
          <w:szCs w:val="28"/>
        </w:rPr>
      </w:pPr>
      <w:r w:rsidRPr="00A83A1E">
        <w:rPr>
          <w:sz w:val="28"/>
          <w:szCs w:val="28"/>
        </w:rPr>
        <w:t>Resumo da resposta da IA:</w:t>
      </w:r>
    </w:p>
    <w:p w14:paraId="1DC6A729" w14:textId="77777777" w:rsidR="000F7185" w:rsidRPr="00A83A1E" w:rsidRDefault="007268A5">
      <w:pPr>
        <w:rPr>
          <w:sz w:val="28"/>
          <w:szCs w:val="28"/>
        </w:rPr>
      </w:pPr>
      <w:r w:rsidRPr="00A83A1E">
        <w:rPr>
          <w:sz w:val="28"/>
          <w:szCs w:val="28"/>
        </w:rPr>
        <w:t>A IA sugeriu um dashboard de sentimentos, ranking por feedback em redes sociais, alertas de tendências de produtos, e comparativos automáticos.</w:t>
      </w:r>
    </w:p>
    <w:p w14:paraId="69078132" w14:textId="77777777" w:rsidR="000F7185" w:rsidRPr="00A83A1E" w:rsidRDefault="007268A5">
      <w:pPr>
        <w:pStyle w:val="Commarcadores"/>
        <w:rPr>
          <w:sz w:val="28"/>
          <w:szCs w:val="28"/>
        </w:rPr>
      </w:pPr>
      <w:r w:rsidRPr="00A83A1E">
        <w:rPr>
          <w:sz w:val="28"/>
          <w:szCs w:val="28"/>
        </w:rPr>
        <w:t>Reflexão / aprendizado:</w:t>
      </w:r>
    </w:p>
    <w:p w14:paraId="5FF448EF" w14:textId="77777777" w:rsidR="000F7185" w:rsidRPr="00A83A1E" w:rsidRDefault="007268A5">
      <w:pPr>
        <w:rPr>
          <w:sz w:val="28"/>
          <w:szCs w:val="28"/>
        </w:rPr>
      </w:pPr>
      <w:r w:rsidRPr="00A83A1E">
        <w:rPr>
          <w:sz w:val="28"/>
          <w:szCs w:val="28"/>
        </w:rPr>
        <w:t>Ampliou nosso olhar para soluções tecnológicas além do que tínhamos imaginado.</w:t>
      </w:r>
    </w:p>
    <w:p w14:paraId="399ED6A3" w14:textId="77777777" w:rsidR="000F7185" w:rsidRPr="00A83A1E" w:rsidRDefault="000F7185">
      <w:pPr>
        <w:rPr>
          <w:sz w:val="28"/>
          <w:szCs w:val="28"/>
        </w:rPr>
      </w:pPr>
    </w:p>
    <w:p w14:paraId="1D9CEE94" w14:textId="77777777" w:rsidR="000F7185" w:rsidRPr="00A83A1E" w:rsidRDefault="007268A5">
      <w:pPr>
        <w:pStyle w:val="Commarcadores"/>
        <w:rPr>
          <w:sz w:val="28"/>
          <w:szCs w:val="28"/>
        </w:rPr>
      </w:pPr>
      <w:r w:rsidRPr="00A83A1E">
        <w:rPr>
          <w:sz w:val="28"/>
          <w:szCs w:val="28"/>
        </w:rPr>
        <w:t>Prompt 2:</w:t>
      </w:r>
    </w:p>
    <w:p w14:paraId="2879628F" w14:textId="77777777" w:rsidR="000F7185" w:rsidRPr="00A83A1E" w:rsidRDefault="007268A5">
      <w:pPr>
        <w:rPr>
          <w:sz w:val="28"/>
          <w:szCs w:val="28"/>
        </w:rPr>
      </w:pPr>
      <w:r w:rsidRPr="00A83A1E">
        <w:rPr>
          <w:sz w:val="28"/>
          <w:szCs w:val="28"/>
        </w:rPr>
        <w:t>Crie frases do tipo 'Como poderíamos...' para abordar esse problema de forma inovadora.</w:t>
      </w:r>
    </w:p>
    <w:p w14:paraId="53C6C3AB" w14:textId="77777777" w:rsidR="000F7185" w:rsidRPr="00A83A1E" w:rsidRDefault="007268A5">
      <w:pPr>
        <w:pStyle w:val="Commarcadores"/>
        <w:rPr>
          <w:sz w:val="28"/>
          <w:szCs w:val="28"/>
        </w:rPr>
      </w:pPr>
      <w:r w:rsidRPr="00A83A1E">
        <w:rPr>
          <w:sz w:val="28"/>
          <w:szCs w:val="28"/>
        </w:rPr>
        <w:t>Resumo da resposta da IA:</w:t>
      </w:r>
    </w:p>
    <w:p w14:paraId="0B4D480C" w14:textId="77777777" w:rsidR="000F7185" w:rsidRPr="00A83A1E" w:rsidRDefault="007268A5">
      <w:pPr>
        <w:rPr>
          <w:sz w:val="28"/>
          <w:szCs w:val="28"/>
        </w:rPr>
      </w:pPr>
      <w:r w:rsidRPr="00A83A1E">
        <w:rPr>
          <w:sz w:val="28"/>
          <w:szCs w:val="28"/>
        </w:rPr>
        <w:t>Como poderíamos filtrar sentimentos reais de usuários sobre produtos de beleza? Como poderíamos transformar feedback online em valor de decisão?</w:t>
      </w:r>
    </w:p>
    <w:p w14:paraId="2ED1AE6E" w14:textId="77777777" w:rsidR="000F7185" w:rsidRPr="00A83A1E" w:rsidRDefault="007268A5">
      <w:pPr>
        <w:pStyle w:val="Commarcadores"/>
        <w:rPr>
          <w:sz w:val="28"/>
          <w:szCs w:val="28"/>
        </w:rPr>
      </w:pPr>
      <w:r w:rsidRPr="00A83A1E">
        <w:rPr>
          <w:sz w:val="28"/>
          <w:szCs w:val="28"/>
        </w:rPr>
        <w:lastRenderedPageBreak/>
        <w:t>Reflexão / aprendizado:</w:t>
      </w:r>
    </w:p>
    <w:p w14:paraId="3D1D8309" w14:textId="77777777" w:rsidR="000F7185" w:rsidRPr="00A83A1E" w:rsidRDefault="007268A5">
      <w:pPr>
        <w:rPr>
          <w:sz w:val="28"/>
          <w:szCs w:val="28"/>
        </w:rPr>
      </w:pPr>
      <w:r w:rsidRPr="00A83A1E">
        <w:rPr>
          <w:sz w:val="28"/>
          <w:szCs w:val="28"/>
        </w:rPr>
        <w:t>Nos ajudou a organizar melhor o brainstorming e definir critérios de inovação.</w:t>
      </w:r>
    </w:p>
    <w:p w14:paraId="3038B847" w14:textId="77777777" w:rsidR="000F7185" w:rsidRPr="00A83A1E" w:rsidRDefault="000F7185">
      <w:pPr>
        <w:rPr>
          <w:sz w:val="28"/>
          <w:szCs w:val="28"/>
        </w:rPr>
      </w:pPr>
    </w:p>
    <w:p w14:paraId="0B0244A0" w14:textId="77777777" w:rsidR="000F7185" w:rsidRPr="00801541" w:rsidRDefault="007268A5">
      <w:pPr>
        <w:pStyle w:val="Ttulo2"/>
        <w:rPr>
          <w:sz w:val="36"/>
          <w:szCs w:val="36"/>
        </w:rPr>
      </w:pPr>
      <w:r w:rsidRPr="00801541">
        <w:rPr>
          <w:sz w:val="36"/>
          <w:szCs w:val="36"/>
        </w:rPr>
        <w:t>Etapa: Prototipação</w:t>
      </w:r>
    </w:p>
    <w:p w14:paraId="710F76E1" w14:textId="77777777" w:rsidR="000F7185" w:rsidRPr="00A83A1E" w:rsidRDefault="007268A5">
      <w:pPr>
        <w:pStyle w:val="Commarcadores"/>
        <w:rPr>
          <w:sz w:val="28"/>
          <w:szCs w:val="28"/>
        </w:rPr>
      </w:pPr>
      <w:r w:rsidRPr="00A83A1E">
        <w:rPr>
          <w:sz w:val="28"/>
          <w:szCs w:val="28"/>
        </w:rPr>
        <w:t>Prompt 1:</w:t>
      </w:r>
    </w:p>
    <w:p w14:paraId="79507DE3" w14:textId="77777777" w:rsidR="000F7185" w:rsidRPr="00A83A1E" w:rsidRDefault="007268A5">
      <w:pPr>
        <w:rPr>
          <w:sz w:val="28"/>
          <w:szCs w:val="28"/>
        </w:rPr>
      </w:pPr>
      <w:r w:rsidRPr="00A83A1E">
        <w:rPr>
          <w:sz w:val="28"/>
          <w:szCs w:val="28"/>
        </w:rPr>
        <w:t>Nos ajude a criar um esboço de jornada do usuário para uma profissional de salão que vai acessar uma plataforma com ranking de produtos de beleza, divididos por categorias como hidratação, coloração, finalização, etc.</w:t>
      </w:r>
    </w:p>
    <w:p w14:paraId="1FFA59BD" w14:textId="77777777" w:rsidR="000F7185" w:rsidRPr="00A83A1E" w:rsidRDefault="007268A5">
      <w:pPr>
        <w:pStyle w:val="Commarcadores"/>
        <w:rPr>
          <w:sz w:val="28"/>
          <w:szCs w:val="28"/>
        </w:rPr>
      </w:pPr>
      <w:r w:rsidRPr="00A83A1E">
        <w:rPr>
          <w:sz w:val="28"/>
          <w:szCs w:val="28"/>
        </w:rPr>
        <w:t>Resumo da resposta da IA:</w:t>
      </w:r>
    </w:p>
    <w:p w14:paraId="62516D44" w14:textId="77777777" w:rsidR="000F7185" w:rsidRPr="00A83A1E" w:rsidRDefault="007268A5">
      <w:pPr>
        <w:rPr>
          <w:sz w:val="28"/>
          <w:szCs w:val="28"/>
        </w:rPr>
      </w:pPr>
      <w:r w:rsidRPr="00A83A1E">
        <w:rPr>
          <w:sz w:val="28"/>
          <w:szCs w:val="28"/>
        </w:rPr>
        <w:t>A IA descreveu etapas como: busca inicial → comparação → leitura de feedbacks → decisão de compra.</w:t>
      </w:r>
    </w:p>
    <w:p w14:paraId="68D9C016" w14:textId="77777777" w:rsidR="000F7185" w:rsidRPr="00A83A1E" w:rsidRDefault="007268A5">
      <w:pPr>
        <w:pStyle w:val="Commarcadores"/>
        <w:rPr>
          <w:sz w:val="28"/>
          <w:szCs w:val="28"/>
        </w:rPr>
      </w:pPr>
      <w:r w:rsidRPr="00A83A1E">
        <w:rPr>
          <w:sz w:val="28"/>
          <w:szCs w:val="28"/>
        </w:rPr>
        <w:t>Reflexão / aprendizado:</w:t>
      </w:r>
    </w:p>
    <w:p w14:paraId="04AB0BE6" w14:textId="77777777" w:rsidR="000F7185" w:rsidRPr="00A83A1E" w:rsidRDefault="007268A5">
      <w:pPr>
        <w:rPr>
          <w:sz w:val="28"/>
          <w:szCs w:val="28"/>
        </w:rPr>
      </w:pPr>
      <w:r w:rsidRPr="00A83A1E">
        <w:rPr>
          <w:sz w:val="28"/>
          <w:szCs w:val="28"/>
        </w:rPr>
        <w:t>Foi essencial para pensar na estrutura lógica do nosso futuro protótipo.</w:t>
      </w:r>
    </w:p>
    <w:p w14:paraId="30F42C5B" w14:textId="77777777" w:rsidR="000F7185" w:rsidRPr="00A83A1E" w:rsidRDefault="000F7185">
      <w:pPr>
        <w:rPr>
          <w:sz w:val="28"/>
          <w:szCs w:val="28"/>
        </w:rPr>
      </w:pPr>
    </w:p>
    <w:p w14:paraId="22566292" w14:textId="77777777" w:rsidR="000F7185" w:rsidRPr="00A83A1E" w:rsidRDefault="007268A5">
      <w:pPr>
        <w:pStyle w:val="Commarcadores"/>
        <w:rPr>
          <w:sz w:val="28"/>
          <w:szCs w:val="28"/>
        </w:rPr>
      </w:pPr>
      <w:r w:rsidRPr="00A83A1E">
        <w:rPr>
          <w:sz w:val="28"/>
          <w:szCs w:val="28"/>
        </w:rPr>
        <w:t>Prompt 2:</w:t>
      </w:r>
    </w:p>
    <w:p w14:paraId="671047C3" w14:textId="77777777" w:rsidR="000F7185" w:rsidRPr="00A83A1E" w:rsidRDefault="007268A5">
      <w:pPr>
        <w:rPr>
          <w:sz w:val="28"/>
          <w:szCs w:val="28"/>
        </w:rPr>
      </w:pPr>
      <w:r w:rsidRPr="00A83A1E">
        <w:rPr>
          <w:sz w:val="28"/>
          <w:szCs w:val="28"/>
        </w:rPr>
        <w:t>Descreva como seria a tela inicial de um sistema que apresenta análise de sentimentos de produtos cosméticos para uso profissional.</w:t>
      </w:r>
    </w:p>
    <w:p w14:paraId="769E040A" w14:textId="77777777" w:rsidR="000F7185" w:rsidRPr="00A83A1E" w:rsidRDefault="007268A5">
      <w:pPr>
        <w:pStyle w:val="Commarcadores"/>
        <w:rPr>
          <w:sz w:val="28"/>
          <w:szCs w:val="28"/>
        </w:rPr>
      </w:pPr>
      <w:r w:rsidRPr="00A83A1E">
        <w:rPr>
          <w:sz w:val="28"/>
          <w:szCs w:val="28"/>
        </w:rPr>
        <w:t>Resumo da resposta da IA:</w:t>
      </w:r>
    </w:p>
    <w:p w14:paraId="270DEBAB" w14:textId="77777777" w:rsidR="000F7185" w:rsidRPr="00A83A1E" w:rsidRDefault="007268A5">
      <w:pPr>
        <w:rPr>
          <w:sz w:val="28"/>
          <w:szCs w:val="28"/>
        </w:rPr>
      </w:pPr>
      <w:r w:rsidRPr="00A83A1E">
        <w:rPr>
          <w:sz w:val="28"/>
          <w:szCs w:val="28"/>
        </w:rPr>
        <w:t>A IA sugeriu: painel com gráfico de sentimentos, produtos em destaque, busca por categoria, e filtro de comentários positivos/negativos.</w:t>
      </w:r>
    </w:p>
    <w:p w14:paraId="5C16D882" w14:textId="77777777" w:rsidR="000F7185" w:rsidRPr="00A83A1E" w:rsidRDefault="007268A5">
      <w:pPr>
        <w:pStyle w:val="Commarcadores"/>
        <w:rPr>
          <w:sz w:val="28"/>
          <w:szCs w:val="28"/>
        </w:rPr>
      </w:pPr>
      <w:r w:rsidRPr="00A83A1E">
        <w:rPr>
          <w:sz w:val="28"/>
          <w:szCs w:val="28"/>
        </w:rPr>
        <w:t>Reflexão / aprendizado:</w:t>
      </w:r>
    </w:p>
    <w:p w14:paraId="737CE7D0" w14:textId="77777777" w:rsidR="000F7185" w:rsidRPr="00A83A1E" w:rsidRDefault="007268A5">
      <w:pPr>
        <w:rPr>
          <w:sz w:val="28"/>
          <w:szCs w:val="28"/>
        </w:rPr>
      </w:pPr>
      <w:r w:rsidRPr="00A83A1E">
        <w:rPr>
          <w:sz w:val="28"/>
          <w:szCs w:val="28"/>
        </w:rPr>
        <w:lastRenderedPageBreak/>
        <w:t>Ajudou a criar uma base visual e funcional para nosso protótipo no Lucidchart.</w:t>
      </w:r>
    </w:p>
    <w:p w14:paraId="19D608AE" w14:textId="77777777" w:rsidR="000F7185" w:rsidRDefault="000F7185">
      <w:pPr>
        <w:rPr>
          <w:sz w:val="28"/>
          <w:szCs w:val="28"/>
        </w:rPr>
      </w:pPr>
    </w:p>
    <w:p w14:paraId="25F23ACC" w14:textId="4AE20E95" w:rsidR="00740DAC" w:rsidRDefault="00A83A1E" w:rsidP="00690B6A">
      <w:pPr>
        <w:jc w:val="center"/>
        <w:rPr>
          <w:rFonts w:asciiTheme="majorHAnsi" w:hAnsiTheme="majorHAnsi"/>
          <w:b/>
          <w:bCs/>
          <w:color w:val="4F81BD" w:themeColor="accent1"/>
          <w:sz w:val="36"/>
          <w:szCs w:val="36"/>
        </w:rPr>
      </w:pPr>
      <w:proofErr w:type="spellStart"/>
      <w:r>
        <w:rPr>
          <w:rFonts w:asciiTheme="majorHAnsi" w:hAnsiTheme="majorHAnsi"/>
          <w:b/>
          <w:bCs/>
          <w:color w:val="4F81BD" w:themeColor="accent1"/>
          <w:sz w:val="36"/>
          <w:szCs w:val="36"/>
        </w:rPr>
        <w:t>Integrantes</w:t>
      </w:r>
      <w:proofErr w:type="spellEnd"/>
    </w:p>
    <w:p w14:paraId="52B97B6A" w14:textId="77777777" w:rsidR="00690B6A" w:rsidRDefault="00690B6A" w:rsidP="00690B6A">
      <w:pPr>
        <w:jc w:val="center"/>
        <w:rPr>
          <w:rFonts w:asciiTheme="majorHAnsi" w:hAnsiTheme="majorHAnsi"/>
          <w:b/>
          <w:bCs/>
          <w:color w:val="4F81BD" w:themeColor="accent1"/>
          <w:sz w:val="36"/>
          <w:szCs w:val="36"/>
        </w:rPr>
      </w:pPr>
    </w:p>
    <w:p w14:paraId="185C2461" w14:textId="77777777" w:rsidR="00690B6A" w:rsidRPr="00801541" w:rsidRDefault="00690B6A" w:rsidP="00B05578">
      <w:pPr>
        <w:spacing w:after="0"/>
        <w:jc w:val="center"/>
        <w:rPr>
          <w:rFonts w:ascii="Calibri" w:eastAsia="Calibri" w:hAnsi="Calibri" w:cs="Calibri"/>
          <w:b/>
          <w:sz w:val="28"/>
          <w:szCs w:val="28"/>
        </w:rPr>
      </w:pPr>
      <w:r w:rsidRPr="00801541">
        <w:rPr>
          <w:rFonts w:ascii="Calibri" w:eastAsia="Calibri" w:hAnsi="Calibri" w:cs="Calibri"/>
          <w:b/>
          <w:sz w:val="28"/>
          <w:szCs w:val="28"/>
        </w:rPr>
        <w:t>Diego Ferreira da Luz - 202202936987</w:t>
      </w:r>
    </w:p>
    <w:p w14:paraId="21EC4A7F" w14:textId="77777777" w:rsidR="00690B6A" w:rsidRPr="00801541" w:rsidRDefault="00690B6A" w:rsidP="00B05578">
      <w:pPr>
        <w:spacing w:after="0"/>
        <w:jc w:val="center"/>
        <w:rPr>
          <w:rFonts w:ascii="Calibri" w:eastAsia="Calibri" w:hAnsi="Calibri" w:cs="Calibri"/>
          <w:b/>
          <w:sz w:val="28"/>
          <w:szCs w:val="28"/>
        </w:rPr>
      </w:pPr>
      <w:proofErr w:type="spellStart"/>
      <w:r w:rsidRPr="00801541">
        <w:rPr>
          <w:rFonts w:ascii="Calibri" w:eastAsia="Calibri" w:hAnsi="Calibri" w:cs="Calibri"/>
          <w:b/>
          <w:sz w:val="28"/>
          <w:szCs w:val="28"/>
        </w:rPr>
        <w:t>Kauã</w:t>
      </w:r>
      <w:proofErr w:type="spellEnd"/>
      <w:r w:rsidRPr="00801541">
        <w:rPr>
          <w:rFonts w:ascii="Calibri" w:eastAsia="Calibri" w:hAnsi="Calibri" w:cs="Calibri"/>
          <w:b/>
          <w:sz w:val="28"/>
          <w:szCs w:val="28"/>
        </w:rPr>
        <w:t xml:space="preserve"> Henrique Vieira Santos - 202408420651</w:t>
      </w:r>
    </w:p>
    <w:p w14:paraId="00F2B8E4" w14:textId="77777777" w:rsidR="00690B6A" w:rsidRPr="00801541" w:rsidRDefault="00690B6A" w:rsidP="00B05578">
      <w:pPr>
        <w:spacing w:after="0"/>
        <w:jc w:val="center"/>
        <w:rPr>
          <w:rFonts w:ascii="Calibri" w:eastAsia="Calibri" w:hAnsi="Calibri" w:cs="Calibri"/>
          <w:b/>
          <w:sz w:val="28"/>
          <w:szCs w:val="28"/>
        </w:rPr>
      </w:pPr>
      <w:r w:rsidRPr="00801541">
        <w:rPr>
          <w:rFonts w:ascii="Calibri" w:eastAsia="Calibri" w:hAnsi="Calibri" w:cs="Calibri"/>
          <w:b/>
          <w:sz w:val="28"/>
          <w:szCs w:val="28"/>
        </w:rPr>
        <w:t xml:space="preserve">Rebeca </w:t>
      </w:r>
      <w:proofErr w:type="spellStart"/>
      <w:r w:rsidRPr="00801541">
        <w:rPr>
          <w:rFonts w:ascii="Calibri" w:eastAsia="Calibri" w:hAnsi="Calibri" w:cs="Calibri"/>
          <w:b/>
          <w:sz w:val="28"/>
          <w:szCs w:val="28"/>
        </w:rPr>
        <w:t>Pires</w:t>
      </w:r>
      <w:proofErr w:type="spellEnd"/>
      <w:r w:rsidRPr="00801541">
        <w:rPr>
          <w:rFonts w:ascii="Calibri" w:eastAsia="Calibri" w:hAnsi="Calibri" w:cs="Calibri"/>
          <w:b/>
          <w:sz w:val="28"/>
          <w:szCs w:val="28"/>
        </w:rPr>
        <w:t xml:space="preserve"> Duarte - 202308288806</w:t>
      </w:r>
    </w:p>
    <w:p w14:paraId="7AABB2A1" w14:textId="77777777" w:rsidR="00690B6A" w:rsidRPr="00801541" w:rsidRDefault="00690B6A" w:rsidP="00B05578">
      <w:pPr>
        <w:spacing w:after="0"/>
        <w:jc w:val="center"/>
        <w:rPr>
          <w:rFonts w:ascii="Calibri" w:eastAsia="Calibri" w:hAnsi="Calibri" w:cs="Calibri"/>
          <w:b/>
          <w:sz w:val="28"/>
          <w:szCs w:val="28"/>
        </w:rPr>
      </w:pPr>
      <w:r w:rsidRPr="00801541">
        <w:rPr>
          <w:rFonts w:ascii="Calibri" w:eastAsia="Calibri" w:hAnsi="Calibri" w:cs="Calibri"/>
          <w:b/>
          <w:sz w:val="28"/>
          <w:szCs w:val="28"/>
        </w:rPr>
        <w:t xml:space="preserve">Alberto </w:t>
      </w:r>
      <w:proofErr w:type="spellStart"/>
      <w:r w:rsidRPr="00801541">
        <w:rPr>
          <w:rFonts w:ascii="Calibri" w:eastAsia="Calibri" w:hAnsi="Calibri" w:cs="Calibri"/>
          <w:b/>
          <w:sz w:val="28"/>
          <w:szCs w:val="28"/>
        </w:rPr>
        <w:t>Matheus</w:t>
      </w:r>
      <w:proofErr w:type="spellEnd"/>
      <w:r w:rsidRPr="00801541">
        <w:rPr>
          <w:rFonts w:ascii="Calibri" w:eastAsia="Calibri" w:hAnsi="Calibri" w:cs="Calibri"/>
          <w:b/>
          <w:sz w:val="28"/>
          <w:szCs w:val="28"/>
        </w:rPr>
        <w:t xml:space="preserve"> Borges Ferreira - 202503835081</w:t>
      </w:r>
    </w:p>
    <w:p w14:paraId="27F0C659" w14:textId="77777777" w:rsidR="00690B6A" w:rsidRPr="00801541" w:rsidRDefault="00690B6A" w:rsidP="00B05578">
      <w:pPr>
        <w:spacing w:after="0"/>
        <w:jc w:val="center"/>
        <w:rPr>
          <w:rFonts w:ascii="Calibri" w:eastAsia="Calibri" w:hAnsi="Calibri" w:cs="Calibri"/>
          <w:b/>
          <w:sz w:val="28"/>
          <w:szCs w:val="28"/>
        </w:rPr>
      </w:pPr>
      <w:r w:rsidRPr="00801541">
        <w:rPr>
          <w:rFonts w:ascii="Calibri" w:eastAsia="Calibri" w:hAnsi="Calibri" w:cs="Calibri"/>
          <w:b/>
          <w:sz w:val="28"/>
          <w:szCs w:val="28"/>
        </w:rPr>
        <w:t xml:space="preserve">Tiago Silva de </w:t>
      </w:r>
      <w:proofErr w:type="spellStart"/>
      <w:r w:rsidRPr="00801541">
        <w:rPr>
          <w:rFonts w:ascii="Calibri" w:eastAsia="Calibri" w:hAnsi="Calibri" w:cs="Calibri"/>
          <w:b/>
          <w:sz w:val="28"/>
          <w:szCs w:val="28"/>
        </w:rPr>
        <w:t>Carvalho</w:t>
      </w:r>
      <w:proofErr w:type="spellEnd"/>
      <w:r w:rsidRPr="00801541">
        <w:rPr>
          <w:rFonts w:ascii="Calibri" w:eastAsia="Calibri" w:hAnsi="Calibri" w:cs="Calibri"/>
          <w:b/>
          <w:sz w:val="28"/>
          <w:szCs w:val="28"/>
        </w:rPr>
        <w:t xml:space="preserve"> - 202201085991</w:t>
      </w:r>
    </w:p>
    <w:p w14:paraId="5FE61262" w14:textId="77777777" w:rsidR="00690B6A" w:rsidRPr="00801541" w:rsidRDefault="00690B6A" w:rsidP="00690B6A">
      <w:pPr>
        <w:jc w:val="center"/>
        <w:rPr>
          <w:rFonts w:asciiTheme="majorHAnsi" w:hAnsiTheme="majorHAnsi"/>
          <w:b/>
          <w:bCs/>
          <w:color w:val="4F81BD" w:themeColor="accent1"/>
          <w:sz w:val="28"/>
          <w:szCs w:val="28"/>
        </w:rPr>
      </w:pPr>
    </w:p>
    <w:sectPr w:rsidR="00690B6A" w:rsidRPr="00801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359009788">
    <w:abstractNumId w:val="8"/>
  </w:num>
  <w:num w:numId="2" w16cid:durableId="291054841">
    <w:abstractNumId w:val="6"/>
  </w:num>
  <w:num w:numId="3" w16cid:durableId="966550775">
    <w:abstractNumId w:val="5"/>
  </w:num>
  <w:num w:numId="4" w16cid:durableId="662855101">
    <w:abstractNumId w:val="4"/>
  </w:num>
  <w:num w:numId="5" w16cid:durableId="325520257">
    <w:abstractNumId w:val="7"/>
  </w:num>
  <w:num w:numId="6" w16cid:durableId="307826360">
    <w:abstractNumId w:val="3"/>
  </w:num>
  <w:num w:numId="7" w16cid:durableId="1034578699">
    <w:abstractNumId w:val="2"/>
  </w:num>
  <w:num w:numId="8" w16cid:durableId="1265653583">
    <w:abstractNumId w:val="1"/>
  </w:num>
  <w:num w:numId="9" w16cid:durableId="88390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185"/>
    <w:rsid w:val="00125244"/>
    <w:rsid w:val="0015074B"/>
    <w:rsid w:val="00150EAC"/>
    <w:rsid w:val="0029639D"/>
    <w:rsid w:val="00326F90"/>
    <w:rsid w:val="004A70E9"/>
    <w:rsid w:val="00690B6A"/>
    <w:rsid w:val="007268A5"/>
    <w:rsid w:val="00740DAC"/>
    <w:rsid w:val="00801541"/>
    <w:rsid w:val="00A83A1E"/>
    <w:rsid w:val="00AA1D8D"/>
    <w:rsid w:val="00B47730"/>
    <w:rsid w:val="00CB0664"/>
    <w:rsid w:val="00CE35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C5134"/>
  <w14:defaultImageDpi w14:val="300"/>
  <w15:docId w15:val="{62CE1072-5CAF-4D45-842C-DAA78EC4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527</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Kauã Henrique</cp:lastModifiedBy>
  <cp:revision>9</cp:revision>
  <dcterms:created xsi:type="dcterms:W3CDTF">2013-12-23T23:15:00Z</dcterms:created>
  <dcterms:modified xsi:type="dcterms:W3CDTF">2025-05-09T09:24:00Z</dcterms:modified>
  <cp:category/>
</cp:coreProperties>
</file>